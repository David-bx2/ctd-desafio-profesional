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281EF" w14:textId="2B262050" w:rsidR="00FF0E62" w:rsidRDefault="00000000">
      <w:pPr>
        <w:pStyle w:val="Ttulo1"/>
      </w:pPr>
      <w:r>
        <w:t xml:space="preserve"> Bitácora del Proyecto: </w:t>
      </w:r>
      <w:r w:rsidR="00E74A6C">
        <w:t xml:space="preserve">Los </w:t>
      </w:r>
      <w:proofErr w:type="spellStart"/>
      <w:r w:rsidR="00E74A6C">
        <w:t>mejores</w:t>
      </w:r>
      <w:proofErr w:type="spellEnd"/>
      <w:r w:rsidR="00E74A6C">
        <w:t xml:space="preserve"> autos</w:t>
      </w:r>
    </w:p>
    <w:p w14:paraId="63EF6BF0" w14:textId="70B25B40" w:rsidR="00FF0E62" w:rsidRDefault="00000000"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inicio</w:t>
      </w:r>
      <w:proofErr w:type="spellEnd"/>
      <w:r>
        <w:t xml:space="preserve">: </w:t>
      </w:r>
      <w:r w:rsidR="00E74A6C">
        <w:t>24/02/2025</w:t>
      </w:r>
    </w:p>
    <w:p w14:paraId="730CC647" w14:textId="05639D51" w:rsidR="00FF0E62" w:rsidRDefault="00000000"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finalización</w:t>
      </w:r>
      <w:proofErr w:type="spellEnd"/>
      <w:r>
        <w:t xml:space="preserve">: </w:t>
      </w:r>
      <w:r w:rsidR="00E74A6C">
        <w:t>16/03/2025</w:t>
      </w:r>
    </w:p>
    <w:p w14:paraId="4C1F87CE" w14:textId="0163482C" w:rsidR="00FF0E62" w:rsidRDefault="00000000">
      <w:r>
        <w:t xml:space="preserve">Equipo de </w:t>
      </w:r>
      <w:proofErr w:type="spellStart"/>
      <w:r>
        <w:t>desarrollo</w:t>
      </w:r>
      <w:proofErr w:type="spellEnd"/>
      <w:r>
        <w:t xml:space="preserve">: </w:t>
      </w:r>
      <w:r w:rsidR="00E74A6C">
        <w:t>Jose David Fernandez Barandica</w:t>
      </w:r>
    </w:p>
    <w:p w14:paraId="27DF3E5A" w14:textId="77777777" w:rsidR="00E74A6C" w:rsidRDefault="00E74A6C">
      <w:pPr>
        <w:pStyle w:val="Ttulo2"/>
      </w:pPr>
    </w:p>
    <w:p w14:paraId="70A9C6F8" w14:textId="0DAC5901" w:rsidR="00FF0E62" w:rsidRDefault="00000000">
      <w:pPr>
        <w:pStyle w:val="Ttulo2"/>
      </w:pPr>
      <w:r>
        <w:t>1️</w:t>
      </w:r>
      <w:r w:rsidR="00E74A6C">
        <w:t xml:space="preserve"> </w:t>
      </w:r>
      <w:proofErr w:type="spellStart"/>
      <w:r>
        <w:t>Definición</w:t>
      </w:r>
      <w:proofErr w:type="spellEnd"/>
      <w:r>
        <w:t xml:space="preserve"> del Proyecto</w:t>
      </w:r>
    </w:p>
    <w:p w14:paraId="3C430FD4" w14:textId="4F31C7E0" w:rsidR="00FF0E62" w:rsidRDefault="00000000">
      <w:r>
        <w:t xml:space="preserve"> Objetivo:</w:t>
      </w:r>
    </w:p>
    <w:p w14:paraId="73C31C0B" w14:textId="77777777" w:rsidR="00FF0E62" w:rsidRDefault="00000000">
      <w:r>
        <w:t>Desarrollar una aplicación web de reservas de vehículos, permitiendo a los usuarios explorar, visualizar y reservar automóviles de manera sencilla e intuitiva. La aplicación también cuenta con un panel de administración para gestionar los productos disponibles.</w:t>
      </w:r>
    </w:p>
    <w:p w14:paraId="1F17BEA5" w14:textId="48B12CAD" w:rsidR="00FF0E62" w:rsidRDefault="00000000">
      <w:proofErr w:type="spellStart"/>
      <w:r>
        <w:t>Solución</w:t>
      </w:r>
      <w:proofErr w:type="spellEnd"/>
      <w:r>
        <w:t>:</w:t>
      </w:r>
    </w:p>
    <w:p w14:paraId="6CF9821A" w14:textId="77777777" w:rsidR="00FF0E62" w:rsidRDefault="00000000">
      <w:r>
        <w:t>El sistema consiste en un Frontend en React y un Backend en Java Spring Boot con una base de datos H2, estructurados bajo principios S.O.L.I.D. para garantizar mantenibilidad y escalabilidad. Se implementó una arquitectura modular para separar la lógica de negocio, persistencia y presentación, asegurando así una solución escalable y eficiente.</w:t>
      </w:r>
    </w:p>
    <w:p w14:paraId="59397E3A" w14:textId="77777777" w:rsidR="00E74A6C" w:rsidRDefault="00E74A6C">
      <w:pPr>
        <w:pStyle w:val="Ttulo2"/>
      </w:pPr>
    </w:p>
    <w:p w14:paraId="3B010832" w14:textId="6D330451" w:rsidR="00FF0E62" w:rsidRDefault="00000000">
      <w:pPr>
        <w:pStyle w:val="Ttulo2"/>
      </w:pPr>
      <w:r>
        <w:t xml:space="preserve">2️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Desarrolladas</w:t>
      </w:r>
      <w:proofErr w:type="spellEnd"/>
      <w:r>
        <w:t xml:space="preserve"> (Sprint Actual)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6"/>
        <w:gridCol w:w="4087"/>
        <w:gridCol w:w="2877"/>
      </w:tblGrid>
      <w:tr w:rsidR="00FF0E62" w14:paraId="03AC3D23" w14:textId="77777777" w:rsidTr="00E74A6C">
        <w:tc>
          <w:tcPr>
            <w:tcW w:w="1668" w:type="dxa"/>
          </w:tcPr>
          <w:p w14:paraId="31A43D9B" w14:textId="77777777" w:rsidR="00FF0E62" w:rsidRDefault="00000000">
            <w:r>
              <w:t>User Story #</w:t>
            </w:r>
          </w:p>
        </w:tc>
        <w:tc>
          <w:tcPr>
            <w:tcW w:w="4092" w:type="dxa"/>
          </w:tcPr>
          <w:p w14:paraId="04DC3C2D" w14:textId="77777777" w:rsidR="00FF0E62" w:rsidRDefault="00000000">
            <w:r>
              <w:t>Descripción</w:t>
            </w:r>
          </w:p>
        </w:tc>
        <w:tc>
          <w:tcPr>
            <w:tcW w:w="2880" w:type="dxa"/>
          </w:tcPr>
          <w:p w14:paraId="0FFD4E29" w14:textId="77777777" w:rsidR="00FF0E62" w:rsidRDefault="00000000">
            <w:r>
              <w:t>Estado</w:t>
            </w:r>
          </w:p>
        </w:tc>
      </w:tr>
      <w:tr w:rsidR="00FF0E62" w14:paraId="63B435F3" w14:textId="77777777" w:rsidTr="00E74A6C">
        <w:tc>
          <w:tcPr>
            <w:tcW w:w="1668" w:type="dxa"/>
          </w:tcPr>
          <w:p w14:paraId="01B20AB6" w14:textId="77777777" w:rsidR="00FF0E62" w:rsidRDefault="00000000">
            <w:r>
              <w:t>1</w:t>
            </w:r>
          </w:p>
        </w:tc>
        <w:tc>
          <w:tcPr>
            <w:tcW w:w="4092" w:type="dxa"/>
          </w:tcPr>
          <w:p w14:paraId="265194ED" w14:textId="1933EB67" w:rsidR="00FF0E62" w:rsidRDefault="00E74A6C">
            <w:proofErr w:type="spellStart"/>
            <w:r>
              <w:t>Colocar</w:t>
            </w:r>
            <w:proofErr w:type="spellEnd"/>
            <w:r>
              <w:t xml:space="preserve"> </w:t>
            </w:r>
            <w:proofErr w:type="spellStart"/>
            <w:r>
              <w:t>encabezado</w:t>
            </w:r>
            <w:proofErr w:type="spellEnd"/>
          </w:p>
        </w:tc>
        <w:tc>
          <w:tcPr>
            <w:tcW w:w="2880" w:type="dxa"/>
          </w:tcPr>
          <w:p w14:paraId="22CB1368" w14:textId="63F147B2" w:rsidR="00FF0E62" w:rsidRDefault="00E74A6C">
            <w:proofErr w:type="spellStart"/>
            <w:r>
              <w:t>Completado</w:t>
            </w:r>
            <w:proofErr w:type="spellEnd"/>
          </w:p>
        </w:tc>
      </w:tr>
      <w:tr w:rsidR="00FF0E62" w14:paraId="56DA32A0" w14:textId="77777777" w:rsidTr="00E74A6C">
        <w:tc>
          <w:tcPr>
            <w:tcW w:w="1668" w:type="dxa"/>
          </w:tcPr>
          <w:p w14:paraId="13869BD3" w14:textId="77777777" w:rsidR="00FF0E62" w:rsidRDefault="00000000">
            <w:r>
              <w:t>2</w:t>
            </w:r>
          </w:p>
        </w:tc>
        <w:tc>
          <w:tcPr>
            <w:tcW w:w="4092" w:type="dxa"/>
          </w:tcPr>
          <w:p w14:paraId="2E149A63" w14:textId="1FF5E008" w:rsidR="00FF0E62" w:rsidRDefault="00E74A6C">
            <w:proofErr w:type="spellStart"/>
            <w:r>
              <w:t>Definir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cuerpo</w:t>
            </w:r>
            <w:proofErr w:type="spellEnd"/>
            <w:r>
              <w:t xml:space="preserve"> del sitio</w:t>
            </w:r>
          </w:p>
        </w:tc>
        <w:tc>
          <w:tcPr>
            <w:tcW w:w="2880" w:type="dxa"/>
          </w:tcPr>
          <w:p w14:paraId="67738C4C" w14:textId="2447A09F" w:rsidR="00FF0E62" w:rsidRDefault="00E74A6C">
            <w:proofErr w:type="spellStart"/>
            <w:r>
              <w:t>Completado</w:t>
            </w:r>
            <w:proofErr w:type="spellEnd"/>
          </w:p>
        </w:tc>
      </w:tr>
      <w:tr w:rsidR="00E74A6C" w14:paraId="2B9B0692" w14:textId="77777777" w:rsidTr="00E74A6C">
        <w:tc>
          <w:tcPr>
            <w:tcW w:w="1668" w:type="dxa"/>
          </w:tcPr>
          <w:p w14:paraId="0BD4F700" w14:textId="77777777" w:rsidR="00E74A6C" w:rsidRDefault="00E74A6C" w:rsidP="00E74A6C">
            <w:r>
              <w:t>3</w:t>
            </w:r>
          </w:p>
        </w:tc>
        <w:tc>
          <w:tcPr>
            <w:tcW w:w="4092" w:type="dxa"/>
          </w:tcPr>
          <w:p w14:paraId="04146A6F" w14:textId="3E302787" w:rsidR="00E74A6C" w:rsidRDefault="00E74A6C" w:rsidP="00E74A6C">
            <w:r>
              <w:t xml:space="preserve">Registrar </w:t>
            </w:r>
            <w:proofErr w:type="spellStart"/>
            <w:r>
              <w:t>producto</w:t>
            </w:r>
            <w:proofErr w:type="spellEnd"/>
          </w:p>
        </w:tc>
        <w:tc>
          <w:tcPr>
            <w:tcW w:w="2880" w:type="dxa"/>
          </w:tcPr>
          <w:p w14:paraId="1E43D6FA" w14:textId="0F5E03CD" w:rsidR="00E74A6C" w:rsidRDefault="00E74A6C" w:rsidP="00E74A6C"/>
        </w:tc>
      </w:tr>
      <w:tr w:rsidR="00E74A6C" w14:paraId="529949B0" w14:textId="77777777" w:rsidTr="00E74A6C">
        <w:tc>
          <w:tcPr>
            <w:tcW w:w="1668" w:type="dxa"/>
          </w:tcPr>
          <w:p w14:paraId="7557C908" w14:textId="77777777" w:rsidR="00E74A6C" w:rsidRDefault="00E74A6C" w:rsidP="00E74A6C">
            <w:r>
              <w:t>4</w:t>
            </w:r>
          </w:p>
        </w:tc>
        <w:tc>
          <w:tcPr>
            <w:tcW w:w="4092" w:type="dxa"/>
          </w:tcPr>
          <w:p w14:paraId="43C82860" w14:textId="4ACA3D1F" w:rsidR="00E74A6C" w:rsidRDefault="00E74A6C" w:rsidP="00E74A6C"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  <w:r>
              <w:t xml:space="preserve"> </w:t>
            </w:r>
            <w:proofErr w:type="spellStart"/>
            <w:r>
              <w:t>aleatorios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página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70C1B713" w14:textId="4B979944" w:rsidR="00E74A6C" w:rsidRDefault="00E74A6C" w:rsidP="00E74A6C">
            <w:proofErr w:type="spellStart"/>
            <w:r>
              <w:t>Completado</w:t>
            </w:r>
            <w:proofErr w:type="spellEnd"/>
          </w:p>
        </w:tc>
      </w:tr>
      <w:tr w:rsidR="00E74A6C" w14:paraId="3FE3E573" w14:textId="77777777" w:rsidTr="00E74A6C">
        <w:tc>
          <w:tcPr>
            <w:tcW w:w="1668" w:type="dxa"/>
          </w:tcPr>
          <w:p w14:paraId="5DACD375" w14:textId="77777777" w:rsidR="00E74A6C" w:rsidRDefault="00E74A6C" w:rsidP="00E74A6C">
            <w:r>
              <w:t>5</w:t>
            </w:r>
          </w:p>
        </w:tc>
        <w:tc>
          <w:tcPr>
            <w:tcW w:w="4092" w:type="dxa"/>
          </w:tcPr>
          <w:p w14:paraId="4A390645" w14:textId="7D490E92" w:rsidR="00E74A6C" w:rsidRDefault="000C65A5" w:rsidP="00E74A6C"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detalle</w:t>
            </w:r>
            <w:proofErr w:type="spellEnd"/>
            <w:r>
              <w:t xml:space="preserve"> de </w:t>
            </w:r>
            <w:proofErr w:type="spellStart"/>
            <w:r>
              <w:t>producto</w:t>
            </w:r>
            <w:proofErr w:type="spellEnd"/>
          </w:p>
        </w:tc>
        <w:tc>
          <w:tcPr>
            <w:tcW w:w="2880" w:type="dxa"/>
          </w:tcPr>
          <w:p w14:paraId="08B26BF2" w14:textId="534A7564" w:rsidR="00E74A6C" w:rsidRDefault="000C65A5" w:rsidP="00E74A6C">
            <w:proofErr w:type="spellStart"/>
            <w:r>
              <w:t>Completado</w:t>
            </w:r>
            <w:proofErr w:type="spellEnd"/>
          </w:p>
        </w:tc>
      </w:tr>
      <w:tr w:rsidR="000C65A5" w14:paraId="0761AB83" w14:textId="77777777" w:rsidTr="00E74A6C">
        <w:tc>
          <w:tcPr>
            <w:tcW w:w="1668" w:type="dxa"/>
          </w:tcPr>
          <w:p w14:paraId="24E65202" w14:textId="77777777" w:rsidR="000C65A5" w:rsidRDefault="000C65A5" w:rsidP="000C65A5">
            <w:r>
              <w:t>6</w:t>
            </w:r>
          </w:p>
        </w:tc>
        <w:tc>
          <w:tcPr>
            <w:tcW w:w="4092" w:type="dxa"/>
          </w:tcPr>
          <w:p w14:paraId="32E4D96A" w14:textId="303842DF" w:rsidR="000C65A5" w:rsidRDefault="000C65A5" w:rsidP="000C65A5">
            <w:r>
              <w:t xml:space="preserve">Galería de </w:t>
            </w:r>
            <w:proofErr w:type="spellStart"/>
            <w:r>
              <w:t>imágenes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página</w:t>
            </w:r>
            <w:proofErr w:type="spellEnd"/>
            <w:r>
              <w:t xml:space="preserve"> de </w:t>
            </w:r>
            <w:proofErr w:type="spellStart"/>
            <w:r>
              <w:t>detalle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10758450" w14:textId="796A3B7A" w:rsidR="000C65A5" w:rsidRDefault="000C65A5" w:rsidP="000C65A5">
            <w:proofErr w:type="spellStart"/>
            <w:r>
              <w:t>Completado</w:t>
            </w:r>
            <w:proofErr w:type="spellEnd"/>
          </w:p>
        </w:tc>
      </w:tr>
      <w:tr w:rsidR="000C65A5" w14:paraId="1EED66AE" w14:textId="77777777" w:rsidTr="00E74A6C">
        <w:tc>
          <w:tcPr>
            <w:tcW w:w="1668" w:type="dxa"/>
          </w:tcPr>
          <w:p w14:paraId="48FD67C7" w14:textId="77777777" w:rsidR="000C65A5" w:rsidRDefault="000C65A5" w:rsidP="000C65A5">
            <w:r>
              <w:t>7</w:t>
            </w:r>
          </w:p>
        </w:tc>
        <w:tc>
          <w:tcPr>
            <w:tcW w:w="4092" w:type="dxa"/>
          </w:tcPr>
          <w:p w14:paraId="3C83170F" w14:textId="7B78A8AF" w:rsidR="000C65A5" w:rsidRDefault="000C65A5" w:rsidP="000C65A5">
            <w:r>
              <w:t xml:space="preserve">Footer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toda</w:t>
            </w:r>
            <w:proofErr w:type="spellEnd"/>
            <w:r>
              <w:t xml:space="preserve"> la </w:t>
            </w:r>
            <w:proofErr w:type="spellStart"/>
            <w:r>
              <w:t>aplicación</w:t>
            </w:r>
            <w:proofErr w:type="spellEnd"/>
            <w:r>
              <w:t xml:space="preserve"> con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relevante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0C186528" w14:textId="5EEC3B08" w:rsidR="000C65A5" w:rsidRDefault="000C65A5" w:rsidP="000C65A5">
            <w:proofErr w:type="spellStart"/>
            <w:r>
              <w:t>Completado</w:t>
            </w:r>
            <w:proofErr w:type="spellEnd"/>
          </w:p>
        </w:tc>
      </w:tr>
      <w:tr w:rsidR="000C65A5" w14:paraId="39012A6A" w14:textId="77777777" w:rsidTr="00E74A6C">
        <w:tc>
          <w:tcPr>
            <w:tcW w:w="1668" w:type="dxa"/>
          </w:tcPr>
          <w:p w14:paraId="1488EF10" w14:textId="77777777" w:rsidR="000C65A5" w:rsidRDefault="000C65A5" w:rsidP="000C65A5">
            <w:r>
              <w:t>8</w:t>
            </w:r>
          </w:p>
        </w:tc>
        <w:tc>
          <w:tcPr>
            <w:tcW w:w="4092" w:type="dxa"/>
          </w:tcPr>
          <w:p w14:paraId="64480816" w14:textId="79C21CC2" w:rsidR="000C65A5" w:rsidRDefault="000C65A5" w:rsidP="000C65A5">
            <w:proofErr w:type="spellStart"/>
            <w:r>
              <w:t>Paginación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gramStart"/>
            <w:r>
              <w:t>Home</w:t>
            </w:r>
            <w:proofErr w:type="gramEnd"/>
            <w:r>
              <w:t xml:space="preserve"> para </w:t>
            </w:r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diferentes</w:t>
            </w:r>
            <w:proofErr w:type="spellEnd"/>
            <w:r>
              <w:t xml:space="preserve"> </w:t>
            </w:r>
            <w:proofErr w:type="spellStart"/>
            <w:r>
              <w:t>páginas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3A6B1493" w14:textId="26D6498C" w:rsidR="000C65A5" w:rsidRDefault="000C65A5" w:rsidP="000C65A5">
            <w:proofErr w:type="spellStart"/>
            <w:r>
              <w:t>Completado</w:t>
            </w:r>
            <w:proofErr w:type="spellEnd"/>
          </w:p>
        </w:tc>
      </w:tr>
      <w:tr w:rsidR="000C65A5" w14:paraId="3B5E51E5" w14:textId="77777777" w:rsidTr="00E74A6C">
        <w:tc>
          <w:tcPr>
            <w:tcW w:w="1668" w:type="dxa"/>
          </w:tcPr>
          <w:p w14:paraId="7EE3A7B1" w14:textId="6E6DCC8A" w:rsidR="000C65A5" w:rsidRDefault="000C65A5" w:rsidP="000C65A5">
            <w:r>
              <w:t>9</w:t>
            </w:r>
          </w:p>
        </w:tc>
        <w:tc>
          <w:tcPr>
            <w:tcW w:w="4092" w:type="dxa"/>
          </w:tcPr>
          <w:p w14:paraId="7EA52955" w14:textId="05D03822" w:rsidR="000C65A5" w:rsidRDefault="000C65A5" w:rsidP="000C65A5">
            <w:r>
              <w:t xml:space="preserve">Panel de Administración con </w:t>
            </w:r>
            <w:proofErr w:type="spellStart"/>
            <w:r>
              <w:t>acceso</w:t>
            </w:r>
            <w:proofErr w:type="spellEnd"/>
            <w:r>
              <w:t xml:space="preserve"> a </w:t>
            </w:r>
            <w:proofErr w:type="spellStart"/>
            <w:r>
              <w:t>herramientas</w:t>
            </w:r>
            <w:proofErr w:type="spellEnd"/>
            <w:r>
              <w:t xml:space="preserve"> de </w:t>
            </w:r>
            <w:proofErr w:type="spellStart"/>
            <w:r>
              <w:t>gestión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212FA1C9" w14:textId="200633A4" w:rsidR="000C65A5" w:rsidRDefault="000C65A5" w:rsidP="000C65A5">
            <w:proofErr w:type="spellStart"/>
            <w:r>
              <w:t>Completado</w:t>
            </w:r>
            <w:proofErr w:type="spellEnd"/>
          </w:p>
        </w:tc>
      </w:tr>
      <w:tr w:rsidR="000C65A5" w14:paraId="4BB0411B" w14:textId="77777777" w:rsidTr="00E74A6C">
        <w:tc>
          <w:tcPr>
            <w:tcW w:w="1668" w:type="dxa"/>
          </w:tcPr>
          <w:p w14:paraId="75CA3A30" w14:textId="6D180121" w:rsidR="000C65A5" w:rsidRDefault="000C65A5" w:rsidP="000C65A5">
            <w:r>
              <w:t>10</w:t>
            </w:r>
          </w:p>
        </w:tc>
        <w:tc>
          <w:tcPr>
            <w:tcW w:w="4092" w:type="dxa"/>
          </w:tcPr>
          <w:p w14:paraId="6A272E95" w14:textId="28F7D267" w:rsidR="000C65A5" w:rsidRDefault="000C65A5" w:rsidP="000C65A5">
            <w:r>
              <w:t xml:space="preserve">Lista de </w:t>
            </w:r>
            <w:proofErr w:type="spellStart"/>
            <w:r>
              <w:t>Productos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panel de </w:t>
            </w:r>
            <w:proofErr w:type="spellStart"/>
            <w:r>
              <w:t>administración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7C3300BD" w14:textId="464F7942" w:rsidR="000C65A5" w:rsidRDefault="000C65A5" w:rsidP="000C65A5">
            <w:proofErr w:type="spellStart"/>
            <w:r>
              <w:t>Completado</w:t>
            </w:r>
            <w:proofErr w:type="spellEnd"/>
          </w:p>
        </w:tc>
      </w:tr>
      <w:tr w:rsidR="000C65A5" w14:paraId="486BE645" w14:textId="77777777" w:rsidTr="00E74A6C">
        <w:tc>
          <w:tcPr>
            <w:tcW w:w="1668" w:type="dxa"/>
          </w:tcPr>
          <w:p w14:paraId="42701E27" w14:textId="37159F69" w:rsidR="000C65A5" w:rsidRDefault="000C65A5" w:rsidP="000C65A5">
            <w:r>
              <w:t>11</w:t>
            </w:r>
          </w:p>
        </w:tc>
        <w:tc>
          <w:tcPr>
            <w:tcW w:w="4092" w:type="dxa"/>
          </w:tcPr>
          <w:p w14:paraId="62419562" w14:textId="71EBA986" w:rsidR="000C65A5" w:rsidRDefault="000C65A5" w:rsidP="000C65A5">
            <w:proofErr w:type="spellStart"/>
            <w:r>
              <w:t>Eliminar</w:t>
            </w:r>
            <w:proofErr w:type="spellEnd"/>
            <w:r>
              <w:t xml:space="preserve"> </w:t>
            </w:r>
            <w:proofErr w:type="spellStart"/>
            <w:r>
              <w:t>Producto</w:t>
            </w:r>
            <w:proofErr w:type="spellEnd"/>
            <w:r>
              <w:t xml:space="preserve"> con </w:t>
            </w:r>
            <w:proofErr w:type="spellStart"/>
            <w:r>
              <w:t>confirmación</w:t>
            </w:r>
            <w:proofErr w:type="spellEnd"/>
            <w:r>
              <w:t xml:space="preserve"> antes de </w:t>
            </w:r>
            <w:proofErr w:type="spellStart"/>
            <w:r>
              <w:t>eliminarlo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090CBAEE" w14:textId="78D35DA2" w:rsidR="000C65A5" w:rsidRDefault="000C65A5" w:rsidP="000C65A5">
            <w:proofErr w:type="spellStart"/>
            <w:r>
              <w:t>Completado</w:t>
            </w:r>
            <w:proofErr w:type="spellEnd"/>
          </w:p>
        </w:tc>
      </w:tr>
    </w:tbl>
    <w:p w14:paraId="309F6002" w14:textId="77777777" w:rsidR="00E74A6C" w:rsidRDefault="00E74A6C">
      <w:pPr>
        <w:pStyle w:val="Ttulo2"/>
      </w:pPr>
    </w:p>
    <w:p w14:paraId="7CC4E445" w14:textId="59C9DFE6" w:rsidR="00FF0E62" w:rsidRDefault="00E74A6C">
      <w:pPr>
        <w:pStyle w:val="Ttulo2"/>
      </w:pPr>
      <w:r>
        <w:t xml:space="preserve">3 </w:t>
      </w:r>
      <w:proofErr w:type="spellStart"/>
      <w:r w:rsidR="00000000">
        <w:t>Tecnologías</w:t>
      </w:r>
      <w:proofErr w:type="spellEnd"/>
      <w:r w:rsidR="00000000">
        <w:t xml:space="preserve"> </w:t>
      </w:r>
      <w:proofErr w:type="spellStart"/>
      <w:r w:rsidR="00000000">
        <w:t>Utilizadas</w:t>
      </w:r>
      <w:proofErr w:type="spellEnd"/>
    </w:p>
    <w:p w14:paraId="39FDAE0D" w14:textId="77777777" w:rsidR="00E74A6C" w:rsidRPr="00E74A6C" w:rsidRDefault="00E74A6C" w:rsidP="00E74A6C"/>
    <w:p w14:paraId="28761B03" w14:textId="10E2B8BC" w:rsidR="00FF0E62" w:rsidRDefault="00000000">
      <w:r>
        <w:t>Backend:</w:t>
      </w:r>
    </w:p>
    <w:p w14:paraId="55F703F3" w14:textId="77777777" w:rsidR="00FF0E62" w:rsidRDefault="00000000">
      <w:r>
        <w:t>- Java Spring Boot → Framework principal del backend.</w:t>
      </w:r>
    </w:p>
    <w:p w14:paraId="005F7485" w14:textId="77777777" w:rsidR="00FF0E62" w:rsidRDefault="00000000">
      <w:r>
        <w:t>- H2 Database → Base de datos en memoria para pruebas.</w:t>
      </w:r>
    </w:p>
    <w:p w14:paraId="6905D3BA" w14:textId="77777777" w:rsidR="00FF0E62" w:rsidRDefault="00000000">
      <w:r>
        <w:t>- Spring Data JPA → Manejo de persistencia.</w:t>
      </w:r>
    </w:p>
    <w:p w14:paraId="1F98765E" w14:textId="77777777" w:rsidR="00FF0E62" w:rsidRDefault="00000000">
      <w:r>
        <w:t xml:space="preserve">- Maven →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dependencias</w:t>
      </w:r>
      <w:proofErr w:type="spellEnd"/>
      <w:r>
        <w:t>.</w:t>
      </w:r>
    </w:p>
    <w:p w14:paraId="43D0329B" w14:textId="77777777" w:rsidR="00E74A6C" w:rsidRDefault="00E74A6C"/>
    <w:p w14:paraId="3701B650" w14:textId="788D1ADA" w:rsidR="00FF0E62" w:rsidRDefault="00000000">
      <w:r>
        <w:t>Frontend:</w:t>
      </w:r>
    </w:p>
    <w:p w14:paraId="57BBDD73" w14:textId="77777777" w:rsidR="00FF0E62" w:rsidRDefault="00000000">
      <w:r>
        <w:t>- React.js → Desarrollo del frontend con componentes reutilizables.</w:t>
      </w:r>
    </w:p>
    <w:p w14:paraId="5D2B5C11" w14:textId="77777777" w:rsidR="00FF0E62" w:rsidRDefault="00000000">
      <w:r>
        <w:t>- React Router → Navegación entre páginas.</w:t>
      </w:r>
    </w:p>
    <w:p w14:paraId="6377E977" w14:textId="77777777" w:rsidR="00FF0E62" w:rsidRDefault="00000000">
      <w:r>
        <w:t>- Axios → Consumo de API.</w:t>
      </w:r>
    </w:p>
    <w:p w14:paraId="0A446CA6" w14:textId="77777777" w:rsidR="00FF0E62" w:rsidRDefault="00000000">
      <w:r>
        <w:t xml:space="preserve">- CSS y Media Queries →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responsivo</w:t>
      </w:r>
      <w:proofErr w:type="spellEnd"/>
      <w:r>
        <w:t>.</w:t>
      </w:r>
    </w:p>
    <w:p w14:paraId="1627AB38" w14:textId="77777777" w:rsidR="00E74A6C" w:rsidRDefault="00E74A6C"/>
    <w:p w14:paraId="7E08DDCA" w14:textId="584C2830" w:rsidR="00FF0E62" w:rsidRDefault="00000000">
      <w:r>
        <w:t xml:space="preserve"> Herramientas de Desarrollo:</w:t>
      </w:r>
    </w:p>
    <w:p w14:paraId="35318525" w14:textId="769DC3F4" w:rsidR="00FF0E62" w:rsidRDefault="00000000">
      <w:r>
        <w:t xml:space="preserve">- </w:t>
      </w:r>
      <w:r w:rsidR="00E74A6C">
        <w:t>Thunder client</w:t>
      </w:r>
      <w:r>
        <w:t xml:space="preserve"> → </w:t>
      </w:r>
      <w:proofErr w:type="spellStart"/>
      <w:r>
        <w:t>Pruebas</w:t>
      </w:r>
      <w:proofErr w:type="spellEnd"/>
      <w:r>
        <w:t xml:space="preserve"> de API.</w:t>
      </w:r>
    </w:p>
    <w:p w14:paraId="47CDB289" w14:textId="77777777" w:rsidR="00FF0E62" w:rsidRDefault="00000000">
      <w:r>
        <w:t>- GitHub → Control de versiones y colaboración.</w:t>
      </w:r>
    </w:p>
    <w:p w14:paraId="3947004C" w14:textId="77777777" w:rsidR="00FF0E62" w:rsidRDefault="00000000">
      <w:r>
        <w:t>- Maven &amp; Node.js → Manejo de dependencias.</w:t>
      </w:r>
    </w:p>
    <w:p w14:paraId="73E324DE" w14:textId="2027BA27" w:rsidR="00FF0E62" w:rsidRDefault="00000000">
      <w:r>
        <w:t>- VS Code → IDE</w:t>
      </w:r>
      <w:r w:rsidR="00E74A6C">
        <w:t xml:space="preserve"> </w:t>
      </w:r>
      <w:proofErr w:type="spellStart"/>
      <w:r>
        <w:t>utilizado</w:t>
      </w:r>
      <w:proofErr w:type="spellEnd"/>
      <w:r>
        <w:t>.</w:t>
      </w:r>
    </w:p>
    <w:p w14:paraId="55C971CA" w14:textId="77777777" w:rsidR="00E74A6C" w:rsidRDefault="00E74A6C"/>
    <w:p w14:paraId="6C0A60DE" w14:textId="6BDEDE2D" w:rsidR="00FF0E62" w:rsidRDefault="00000000">
      <w:pPr>
        <w:pStyle w:val="Ttulo2"/>
      </w:pPr>
      <w:r>
        <w:t>4️</w:t>
      </w:r>
      <w:r w:rsidR="00E74A6C">
        <w:t xml:space="preserve"> </w:t>
      </w:r>
      <w:proofErr w:type="spellStart"/>
      <w:r>
        <w:t>Retos</w:t>
      </w:r>
      <w:proofErr w:type="spellEnd"/>
      <w:r>
        <w:t xml:space="preserve"> y </w:t>
      </w:r>
      <w:proofErr w:type="spellStart"/>
      <w:r>
        <w:t>Soluciones</w:t>
      </w:r>
      <w:proofErr w:type="spellEnd"/>
    </w:p>
    <w:p w14:paraId="6533072D" w14:textId="3A12DD26" w:rsidR="00FF0E62" w:rsidRDefault="00000000">
      <w:proofErr w:type="spellStart"/>
      <w:r>
        <w:t>Problema</w:t>
      </w:r>
      <w:proofErr w:type="spellEnd"/>
      <w:r>
        <w:t xml:space="preserve">: No se </w:t>
      </w:r>
      <w:proofErr w:type="spellStart"/>
      <w:r>
        <w:t>mostraban</w:t>
      </w:r>
      <w:proofErr w:type="spellEnd"/>
      <w:r>
        <w:t xml:space="preserve"> imágenes en la página principal.</w:t>
      </w:r>
    </w:p>
    <w:p w14:paraId="71A74427" w14:textId="1B42A504" w:rsidR="00FF0E62" w:rsidRDefault="00000000">
      <w:r>
        <w:t xml:space="preserve">Causa: El backend </w:t>
      </w:r>
      <w:proofErr w:type="spellStart"/>
      <w:r>
        <w:t>estaba</w:t>
      </w:r>
      <w:proofErr w:type="spellEnd"/>
      <w:r>
        <w:t xml:space="preserve"> almacenando imágenes con nombres genéricos.</w:t>
      </w:r>
    </w:p>
    <w:p w14:paraId="38EE8135" w14:textId="0496AF61" w:rsidR="00FF0E62" w:rsidRDefault="00000000">
      <w:proofErr w:type="spellStart"/>
      <w:r>
        <w:t>Solución</w:t>
      </w:r>
      <w:proofErr w:type="spellEnd"/>
      <w:r>
        <w:t xml:space="preserve">: Implementamos una convención de nombres (nombre_producto_1.jpg), asegurando que la primera imagen de cada </w:t>
      </w:r>
      <w:proofErr w:type="spellStart"/>
      <w:r>
        <w:t>producto</w:t>
      </w:r>
      <w:proofErr w:type="spellEnd"/>
      <w:r>
        <w:t xml:space="preserve"> fuera la principal.</w:t>
      </w:r>
    </w:p>
    <w:p w14:paraId="6A16F9F9" w14:textId="77777777" w:rsidR="00E74A6C" w:rsidRDefault="00E74A6C"/>
    <w:p w14:paraId="30DF9D9B" w14:textId="7A72A576" w:rsidR="00FF0E62" w:rsidRDefault="00000000">
      <w:proofErr w:type="spellStart"/>
      <w:r>
        <w:lastRenderedPageBreak/>
        <w:t>Problema</w:t>
      </w:r>
      <w:proofErr w:type="spellEnd"/>
      <w:r>
        <w:t xml:space="preserve">: El footer </w:t>
      </w:r>
      <w:proofErr w:type="spellStart"/>
      <w:r>
        <w:t>aparecía</w:t>
      </w:r>
      <w:proofErr w:type="spellEnd"/>
      <w:r>
        <w:t xml:space="preserve"> a la mitad en la página de detalle.</w:t>
      </w:r>
    </w:p>
    <w:p w14:paraId="0DAE0480" w14:textId="22E9B1AA" w:rsidR="00FF0E62" w:rsidRDefault="00000000">
      <w:r>
        <w:t xml:space="preserve">Causa: No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posicionado</w:t>
      </w:r>
      <w:proofErr w:type="spellEnd"/>
      <w:r>
        <w:t xml:space="preserve"> correctamente en la estructura de la página.</w:t>
      </w:r>
    </w:p>
    <w:p w14:paraId="67EF5706" w14:textId="242411F4" w:rsidR="00FF0E62" w:rsidRDefault="00000000">
      <w:proofErr w:type="spellStart"/>
      <w:r>
        <w:t>Solución</w:t>
      </w:r>
      <w:proofErr w:type="spellEnd"/>
      <w:r>
        <w:t xml:space="preserve">: Ajustamos el `position` y `min-height` de `body` y `footer` para que siempre estuviera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inferior.</w:t>
      </w:r>
    </w:p>
    <w:p w14:paraId="7C82D6D8" w14:textId="77777777" w:rsidR="00E74A6C" w:rsidRDefault="00E74A6C"/>
    <w:p w14:paraId="63EA67AE" w14:textId="37DE2BCE" w:rsidR="00FF0E62" w:rsidRDefault="00000000">
      <w:proofErr w:type="spellStart"/>
      <w:r>
        <w:t>Problema</w:t>
      </w:r>
      <w:proofErr w:type="spellEnd"/>
      <w:r>
        <w:t xml:space="preserve">: No se </w:t>
      </w:r>
      <w:proofErr w:type="spellStart"/>
      <w:r>
        <w:t>podía</w:t>
      </w:r>
      <w:proofErr w:type="spellEnd"/>
      <w:r>
        <w:t xml:space="preserve"> eliminar un producto desde el panel de administración.</w:t>
      </w:r>
    </w:p>
    <w:p w14:paraId="32986AA2" w14:textId="6FC3B6CD" w:rsidR="00FF0E62" w:rsidRDefault="00000000">
      <w:r>
        <w:t xml:space="preserve">Causa: El </w:t>
      </w:r>
      <w:proofErr w:type="spellStart"/>
      <w:r>
        <w:t>botón</w:t>
      </w:r>
      <w:proofErr w:type="spellEnd"/>
      <w:r>
        <w:t xml:space="preserve"> de eliminar no tenía un evento `onClick`.</w:t>
      </w:r>
    </w:p>
    <w:p w14:paraId="1C3F9C53" w14:textId="7DD6AE62" w:rsidR="00FF0E62" w:rsidRDefault="00000000">
      <w:proofErr w:type="spellStart"/>
      <w:r>
        <w:t>Solución</w:t>
      </w:r>
      <w:proofErr w:type="spellEnd"/>
      <w:r>
        <w:t xml:space="preserve">: </w:t>
      </w:r>
      <w:proofErr w:type="spellStart"/>
      <w:r>
        <w:t>Implementamos</w:t>
      </w:r>
      <w:proofErr w:type="spellEnd"/>
      <w:r>
        <w:t xml:space="preserve"> `</w:t>
      </w:r>
      <w:proofErr w:type="spellStart"/>
      <w:r>
        <w:t>handleDelete</w:t>
      </w:r>
      <w:proofErr w:type="spellEnd"/>
      <w:r>
        <w:t>` con un `</w:t>
      </w:r>
      <w:proofErr w:type="gramStart"/>
      <w:r>
        <w:t>window.confirm</w:t>
      </w:r>
      <w:proofErr w:type="gramEnd"/>
      <w:r>
        <w:t xml:space="preserve">()`, y actualizamos el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eliminar</w:t>
      </w:r>
      <w:proofErr w:type="spellEnd"/>
      <w:r>
        <w:t>.</w:t>
      </w:r>
    </w:p>
    <w:p w14:paraId="43D08E4B" w14:textId="77777777" w:rsidR="00E74A6C" w:rsidRDefault="00E74A6C"/>
    <w:p w14:paraId="4F5CDCF7" w14:textId="33D03C7F" w:rsidR="00FF0E62" w:rsidRDefault="00000000">
      <w:pPr>
        <w:pStyle w:val="Ttulo2"/>
      </w:pPr>
      <w:r>
        <w:t>5️</w:t>
      </w:r>
      <w:r w:rsidR="00E74A6C">
        <w:t xml:space="preserve"> </w:t>
      </w:r>
      <w:proofErr w:type="spellStart"/>
      <w:r>
        <w:t>Próximos</w:t>
      </w:r>
      <w:proofErr w:type="spellEnd"/>
      <w:r>
        <w:t xml:space="preserve"> Pasos </w:t>
      </w:r>
    </w:p>
    <w:p w14:paraId="3895CE24" w14:textId="7087E045" w:rsidR="00FF0E62" w:rsidRDefault="00000000" w:rsidP="00E74A6C">
      <w:pPr>
        <w:pStyle w:val="Prrafodelista"/>
        <w:numPr>
          <w:ilvl w:val="0"/>
          <w:numId w:val="10"/>
        </w:numPr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>.</w:t>
      </w:r>
    </w:p>
    <w:p w14:paraId="66120FD2" w14:textId="339C0E79" w:rsidR="00FF0E62" w:rsidRDefault="00000000" w:rsidP="00E74A6C">
      <w:pPr>
        <w:pStyle w:val="Prrafodelista"/>
        <w:numPr>
          <w:ilvl w:val="0"/>
          <w:numId w:val="10"/>
        </w:numPr>
      </w:pPr>
      <w:proofErr w:type="spellStart"/>
      <w:r>
        <w:t>Mejorar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subida de imágenes.</w:t>
      </w:r>
    </w:p>
    <w:p w14:paraId="5DF5D5D6" w14:textId="3BFEB71E" w:rsidR="00FF0E62" w:rsidRDefault="00000000" w:rsidP="00E74A6C">
      <w:pPr>
        <w:pStyle w:val="Prrafodelista"/>
        <w:numPr>
          <w:ilvl w:val="0"/>
          <w:numId w:val="10"/>
        </w:numPr>
      </w:pPr>
      <w:proofErr w:type="spellStart"/>
      <w:r>
        <w:t>Agregar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de filtrado y búsqueda de productos.</w:t>
      </w:r>
    </w:p>
    <w:p w14:paraId="3B1957D2" w14:textId="36119AA6" w:rsidR="00FF0E62" w:rsidRDefault="00000000" w:rsidP="00E74A6C">
      <w:pPr>
        <w:pStyle w:val="Prrafodelista"/>
        <w:numPr>
          <w:ilvl w:val="0"/>
          <w:numId w:val="10"/>
        </w:numPr>
      </w:pPr>
      <w:proofErr w:type="spellStart"/>
      <w:r>
        <w:t>Optimización</w:t>
      </w:r>
      <w:proofErr w:type="spellEnd"/>
      <w:r>
        <w:t xml:space="preserve"> de rendimiento y carga </w:t>
      </w:r>
      <w:proofErr w:type="spellStart"/>
      <w:r>
        <w:t>diferida</w:t>
      </w:r>
      <w:proofErr w:type="spellEnd"/>
      <w:r>
        <w:t xml:space="preserve"> de </w:t>
      </w:r>
      <w:proofErr w:type="spellStart"/>
      <w:r>
        <w:t>imágenes</w:t>
      </w:r>
      <w:proofErr w:type="spellEnd"/>
      <w:r>
        <w:t>.</w:t>
      </w:r>
    </w:p>
    <w:p w14:paraId="2C18DB00" w14:textId="77777777" w:rsidR="00E74A6C" w:rsidRDefault="00E74A6C" w:rsidP="00E74A6C"/>
    <w:p w14:paraId="564AEE67" w14:textId="6017C011" w:rsidR="00FF0E62" w:rsidRDefault="00000000">
      <w:pPr>
        <w:pStyle w:val="Ttulo2"/>
      </w:pPr>
      <w:proofErr w:type="spellStart"/>
      <w:r>
        <w:t>Conclusión</w:t>
      </w:r>
      <w:proofErr w:type="spellEnd"/>
    </w:p>
    <w:p w14:paraId="7E3A7D91" w14:textId="77777777" w:rsidR="00E74A6C" w:rsidRPr="00E74A6C" w:rsidRDefault="00E74A6C" w:rsidP="00E74A6C"/>
    <w:p w14:paraId="13A8BA77" w14:textId="78D263B6" w:rsidR="00FF0E62" w:rsidRDefault="00000000">
      <w:r>
        <w:t xml:space="preserve">Este sprint permitió avanzar significativamente en la aplicación, logrando una navegación fluida, gestión de productos y experiencia de usuario mejorada. Se resolvieron diversos problemas técnicos y se dejó la base lista para nuevas mejoras. </w:t>
      </w:r>
    </w:p>
    <w:sectPr w:rsidR="00FF0E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6D18E4"/>
    <w:multiLevelType w:val="hybridMultilevel"/>
    <w:tmpl w:val="418E79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932185">
    <w:abstractNumId w:val="8"/>
  </w:num>
  <w:num w:numId="2" w16cid:durableId="1095204669">
    <w:abstractNumId w:val="6"/>
  </w:num>
  <w:num w:numId="3" w16cid:durableId="1481388285">
    <w:abstractNumId w:val="5"/>
  </w:num>
  <w:num w:numId="4" w16cid:durableId="1628898732">
    <w:abstractNumId w:val="4"/>
  </w:num>
  <w:num w:numId="5" w16cid:durableId="1809198329">
    <w:abstractNumId w:val="7"/>
  </w:num>
  <w:num w:numId="6" w16cid:durableId="1792095574">
    <w:abstractNumId w:val="3"/>
  </w:num>
  <w:num w:numId="7" w16cid:durableId="1562522369">
    <w:abstractNumId w:val="2"/>
  </w:num>
  <w:num w:numId="8" w16cid:durableId="1139301667">
    <w:abstractNumId w:val="1"/>
  </w:num>
  <w:num w:numId="9" w16cid:durableId="1716200960">
    <w:abstractNumId w:val="0"/>
  </w:num>
  <w:num w:numId="10" w16cid:durableId="4311726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5A5"/>
    <w:rsid w:val="0015074B"/>
    <w:rsid w:val="0029639D"/>
    <w:rsid w:val="00326F90"/>
    <w:rsid w:val="00AA1D8D"/>
    <w:rsid w:val="00B47730"/>
    <w:rsid w:val="00CB0664"/>
    <w:rsid w:val="00E74A6C"/>
    <w:rsid w:val="00ED0E41"/>
    <w:rsid w:val="00FC693F"/>
    <w:rsid w:val="00FF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367AE9"/>
  <w14:defaultImageDpi w14:val="300"/>
  <w15:docId w15:val="{DEBFC128-C753-4C51-90C7-743C9D6C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526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David Fernandez Barandica</cp:lastModifiedBy>
  <cp:revision>2</cp:revision>
  <dcterms:created xsi:type="dcterms:W3CDTF">2025-03-19T20:07:00Z</dcterms:created>
  <dcterms:modified xsi:type="dcterms:W3CDTF">2025-03-19T20:07:00Z</dcterms:modified>
  <cp:category/>
</cp:coreProperties>
</file>